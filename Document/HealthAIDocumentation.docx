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AD8C7" w14:textId="77777777" w:rsidR="00590A8C" w:rsidRPr="001B37E4" w:rsidRDefault="00000000">
      <w:pPr>
        <w:rPr>
          <w:b/>
          <w:bCs/>
        </w:rPr>
      </w:pPr>
      <w:r w:rsidRPr="001B37E4">
        <w:rPr>
          <w:b/>
          <w:bCs/>
        </w:rPr>
        <w:t>PROJECT TITLE:</w:t>
      </w:r>
    </w:p>
    <w:p w14:paraId="4BCB00FD" w14:textId="77777777" w:rsidR="00590A8C" w:rsidRDefault="00000000">
      <w:r w:rsidRPr="001B37E4">
        <w:rPr>
          <w:b/>
          <w:bCs/>
        </w:rPr>
        <w:t>HealthAI:</w:t>
      </w:r>
      <w:r>
        <w:t xml:space="preserve"> Intelligent Healthcare Assistant Using IBM Granite</w:t>
      </w:r>
    </w:p>
    <w:p w14:paraId="45F1DAAD" w14:textId="77777777" w:rsidR="00590A8C" w:rsidRDefault="00590A8C"/>
    <w:p w14:paraId="6A5F06D9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TEAM NAME:</w:t>
      </w:r>
    </w:p>
    <w:p w14:paraId="5A96912A" w14:textId="77777777" w:rsidR="00590A8C" w:rsidRDefault="00590A8C"/>
    <w:p w14:paraId="5D4BEC65" w14:textId="113027F5" w:rsidR="00590A8C" w:rsidRDefault="00000000">
      <w:r>
        <w:t xml:space="preserve">• </w:t>
      </w:r>
      <w:r w:rsidR="00F91CAD" w:rsidRPr="001B37E4">
        <w:t xml:space="preserve">Sunkavalli </w:t>
      </w:r>
      <w:r w:rsidR="00F91CAD">
        <w:t>Manohar Chowdary</w:t>
      </w:r>
    </w:p>
    <w:p w14:paraId="44B8CD5C" w14:textId="5A830C90" w:rsidR="00590A8C" w:rsidRDefault="00000000">
      <w:r>
        <w:t xml:space="preserve">• </w:t>
      </w:r>
      <w:r w:rsidR="00F91CAD">
        <w:t>Indukuri Venkata Surendra Varma</w:t>
      </w:r>
    </w:p>
    <w:p w14:paraId="10CD9FA8" w14:textId="35BC7EB9" w:rsidR="00F91CAD" w:rsidRDefault="00000000">
      <w:r>
        <w:t xml:space="preserve">• </w:t>
      </w:r>
      <w:r w:rsidR="001B37E4">
        <w:t>Guttula Lithika</w:t>
      </w:r>
    </w:p>
    <w:p w14:paraId="4108D542" w14:textId="5B3372A0" w:rsidR="00590A8C" w:rsidRDefault="00000000">
      <w:r>
        <w:t xml:space="preserve">• </w:t>
      </w:r>
      <w:r w:rsidR="001B37E4">
        <w:t>Gudala Priyanka Sai Ramya</w:t>
      </w:r>
    </w:p>
    <w:p w14:paraId="0AEA2EA1" w14:textId="77777777" w:rsidR="00590A8C" w:rsidRDefault="00590A8C"/>
    <w:p w14:paraId="550B99C6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PHASE-1: BRAINSTORMING &amp; IDEATION</w:t>
      </w:r>
    </w:p>
    <w:p w14:paraId="39171F1E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471181BD" w14:textId="77777777" w:rsidR="00590A8C" w:rsidRDefault="00000000">
      <w:r>
        <w:t>• Identify the problem statement.</w:t>
      </w:r>
    </w:p>
    <w:p w14:paraId="05AB0036" w14:textId="77777777" w:rsidR="00590A8C" w:rsidRDefault="00000000">
      <w:r>
        <w:t>• Define the purpose and impact of the project.</w:t>
      </w:r>
    </w:p>
    <w:p w14:paraId="0C33D536" w14:textId="77777777" w:rsidR="00590A8C" w:rsidRPr="00F91CAD" w:rsidRDefault="00590A8C">
      <w:pPr>
        <w:rPr>
          <w:b/>
          <w:bCs/>
        </w:rPr>
      </w:pPr>
    </w:p>
    <w:p w14:paraId="3B8737EF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4D7991F5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 xml:space="preserve">• PROBLEM STATEMENT: </w:t>
      </w:r>
    </w:p>
    <w:p w14:paraId="4BE13E71" w14:textId="77777777" w:rsidR="00590A8C" w:rsidRDefault="00000000">
      <w:r>
        <w:t xml:space="preserve">  Access to accurate and timely medical information is a major challenge for the public, leading to confusion, delays in treatment, and unnecessary panic.</w:t>
      </w:r>
    </w:p>
    <w:p w14:paraId="1B25581C" w14:textId="77777777" w:rsidR="00590A8C" w:rsidRDefault="00590A8C"/>
    <w:p w14:paraId="02B1E299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• PROPOSED SOLUTION:</w:t>
      </w:r>
    </w:p>
    <w:p w14:paraId="7D4EB270" w14:textId="709E32DB" w:rsidR="00590A8C" w:rsidRDefault="00000000">
      <w:r>
        <w:t xml:space="preserve">  HealthAI is an intelligent healthcare assistant powered by IBM Granite and Watson AI. It </w:t>
      </w:r>
      <w:r w:rsidR="001B37E4">
        <w:t xml:space="preserve">   </w:t>
      </w:r>
      <w:r>
        <w:t>provides real-time medical insights, symptom-based disease prediction, treatment suggestions, and user-friendly interaction through a chat interface.</w:t>
      </w:r>
    </w:p>
    <w:p w14:paraId="4F206EFF" w14:textId="77777777" w:rsidR="00590A8C" w:rsidRDefault="00590A8C"/>
    <w:p w14:paraId="2A4F043B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• TARGET USERS:</w:t>
      </w:r>
    </w:p>
    <w:p w14:paraId="34620BDF" w14:textId="77777777" w:rsidR="00590A8C" w:rsidRDefault="00000000">
      <w:r>
        <w:t xml:space="preserve">  General public, especially people without easy access to professional healthcare guidance.</w:t>
      </w:r>
    </w:p>
    <w:p w14:paraId="306E4BF2" w14:textId="77777777" w:rsidR="00590A8C" w:rsidRPr="00F91CAD" w:rsidRDefault="00590A8C">
      <w:pPr>
        <w:rPr>
          <w:b/>
          <w:bCs/>
        </w:rPr>
      </w:pPr>
    </w:p>
    <w:p w14:paraId="126445E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• EXPECTED OUTCOME:</w:t>
      </w:r>
    </w:p>
    <w:p w14:paraId="2BDA713B" w14:textId="77777777" w:rsidR="00590A8C" w:rsidRDefault="00000000">
      <w:r>
        <w:t xml:space="preserve">  A web platform that delivers reliable, AI-powered medical assistance to users, enhancing health awareness and early self-assessment.</w:t>
      </w:r>
    </w:p>
    <w:p w14:paraId="7636B4C1" w14:textId="77777777" w:rsidR="00590A8C" w:rsidRPr="00F91CAD" w:rsidRDefault="00590A8C">
      <w:pPr>
        <w:rPr>
          <w:b/>
          <w:bCs/>
        </w:rPr>
      </w:pPr>
    </w:p>
    <w:p w14:paraId="2BC1458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PHASE-2: REQUIREMENT ANALYSIS</w:t>
      </w:r>
    </w:p>
    <w:p w14:paraId="309517CC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62BEB916" w14:textId="77777777" w:rsidR="00590A8C" w:rsidRDefault="00000000">
      <w:r>
        <w:t>• Define technical and functional requirements.</w:t>
      </w:r>
    </w:p>
    <w:p w14:paraId="49CF61E0" w14:textId="77777777" w:rsidR="00590A8C" w:rsidRDefault="00590A8C"/>
    <w:p w14:paraId="33EAA2E5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4B7800D6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1. TECHNICAL REQUIREMENTS:</w:t>
      </w:r>
    </w:p>
    <w:p w14:paraId="55C4DCD2" w14:textId="77777777" w:rsidR="00590A8C" w:rsidRDefault="00000000">
      <w:r>
        <w:t xml:space="preserve">   </w:t>
      </w:r>
      <w:r w:rsidRPr="00F91CAD">
        <w:rPr>
          <w:b/>
          <w:bCs/>
        </w:rPr>
        <w:t>- Languages:</w:t>
      </w:r>
      <w:r>
        <w:t xml:space="preserve"> TypeScript, JavaScript</w:t>
      </w:r>
    </w:p>
    <w:p w14:paraId="7C583E46" w14:textId="77777777" w:rsidR="00590A8C" w:rsidRDefault="00000000">
      <w:r>
        <w:t xml:space="preserve">   </w:t>
      </w:r>
      <w:r w:rsidRPr="00F91CAD">
        <w:rPr>
          <w:b/>
          <w:bCs/>
        </w:rPr>
        <w:t>- Frameworks:</w:t>
      </w:r>
      <w:r>
        <w:t xml:space="preserve"> Vite, Tailwind CSS</w:t>
      </w:r>
    </w:p>
    <w:p w14:paraId="605A0966" w14:textId="77777777" w:rsidR="00590A8C" w:rsidRDefault="00000000">
      <w:r w:rsidRPr="00F91CAD">
        <w:rPr>
          <w:b/>
          <w:bCs/>
        </w:rPr>
        <w:t xml:space="preserve">   - Tools</w:t>
      </w:r>
      <w:r>
        <w:t>: IBM Watson, IBM Granite API, Node.js</w:t>
      </w:r>
    </w:p>
    <w:p w14:paraId="79278590" w14:textId="77777777" w:rsidR="00590A8C" w:rsidRDefault="00590A8C"/>
    <w:p w14:paraId="7C3BDAA6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2. FUNCTIONAL REQUIREMENTS:</w:t>
      </w:r>
    </w:p>
    <w:p w14:paraId="1F3FFD88" w14:textId="77777777" w:rsidR="00590A8C" w:rsidRDefault="00000000">
      <w:r>
        <w:t xml:space="preserve">   - Patient symptom chat interface</w:t>
      </w:r>
    </w:p>
    <w:p w14:paraId="74EDFB2F" w14:textId="77777777" w:rsidR="00590A8C" w:rsidRDefault="00000000">
      <w:r>
        <w:t xml:space="preserve">   - Disease prediction module</w:t>
      </w:r>
    </w:p>
    <w:p w14:paraId="68CA1D6D" w14:textId="77777777" w:rsidR="00590A8C" w:rsidRDefault="00000000">
      <w:r>
        <w:t xml:space="preserve">   - Treatment suggestions</w:t>
      </w:r>
    </w:p>
    <w:p w14:paraId="2CD7D968" w14:textId="77777777" w:rsidR="00590A8C" w:rsidRDefault="00000000">
      <w:r>
        <w:t xml:space="preserve">   - Responsive UI/UX for accessibility</w:t>
      </w:r>
    </w:p>
    <w:p w14:paraId="6FBC3974" w14:textId="77777777" w:rsidR="00590A8C" w:rsidRDefault="00590A8C"/>
    <w:p w14:paraId="22F50CB5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3. CONSTRAINTS &amp; CHALLENGES:</w:t>
      </w:r>
    </w:p>
    <w:p w14:paraId="2DF52F15" w14:textId="77777777" w:rsidR="00590A8C" w:rsidRDefault="00000000">
      <w:r>
        <w:t xml:space="preserve">   - Dependence on external APIs (IBM Watson)</w:t>
      </w:r>
    </w:p>
    <w:p w14:paraId="321BFC5E" w14:textId="77777777" w:rsidR="00590A8C" w:rsidRDefault="00000000">
      <w:r>
        <w:t xml:space="preserve">   - Handling user data securely and ethically</w:t>
      </w:r>
    </w:p>
    <w:p w14:paraId="76AD5D6A" w14:textId="77777777" w:rsidR="00590A8C" w:rsidRDefault="00000000">
      <w:r>
        <w:t xml:space="preserve">   - Ensuring accuracy of predictions</w:t>
      </w:r>
    </w:p>
    <w:p w14:paraId="73E59F58" w14:textId="77777777" w:rsidR="00590A8C" w:rsidRDefault="00590A8C"/>
    <w:p w14:paraId="4B1EEC4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lastRenderedPageBreak/>
        <w:t>PHASE-3: PROJECT DESIGN</w:t>
      </w:r>
    </w:p>
    <w:p w14:paraId="7C5B3CA0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5331C859" w14:textId="77777777" w:rsidR="00590A8C" w:rsidRDefault="00000000">
      <w:r>
        <w:t>• Create the architecture and user flow.</w:t>
      </w:r>
    </w:p>
    <w:p w14:paraId="37DFF2D9" w14:textId="77777777" w:rsidR="00590A8C" w:rsidRPr="00F91CAD" w:rsidRDefault="00590A8C">
      <w:pPr>
        <w:rPr>
          <w:b/>
          <w:bCs/>
        </w:rPr>
      </w:pPr>
    </w:p>
    <w:p w14:paraId="2574339E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75ED047E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1. SYSTEM ARCHITECTURE DIAGRAM:</w:t>
      </w:r>
    </w:p>
    <w:p w14:paraId="20D25CA6" w14:textId="77777777" w:rsidR="00590A8C" w:rsidRDefault="00000000">
      <w:r>
        <w:t xml:space="preserve">   - Client-side UI (React/HTML)</w:t>
      </w:r>
    </w:p>
    <w:p w14:paraId="4138FDFB" w14:textId="77777777" w:rsidR="00590A8C" w:rsidRDefault="00000000">
      <w:r>
        <w:t xml:space="preserve">   - Backend API integration with IBM Watson</w:t>
      </w:r>
    </w:p>
    <w:p w14:paraId="4274706F" w14:textId="77777777" w:rsidR="00590A8C" w:rsidRDefault="00000000">
      <w:r>
        <w:t xml:space="preserve">   - Output response rendering to user</w:t>
      </w:r>
    </w:p>
    <w:p w14:paraId="080A1B88" w14:textId="77777777" w:rsidR="00590A8C" w:rsidRPr="00F91CAD" w:rsidRDefault="00590A8C">
      <w:pPr>
        <w:rPr>
          <w:b/>
          <w:bCs/>
        </w:rPr>
      </w:pPr>
    </w:p>
    <w:p w14:paraId="06CEF5A5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2. USER FLOW:</w:t>
      </w:r>
    </w:p>
    <w:p w14:paraId="4CB2681F" w14:textId="77777777" w:rsidR="00590A8C" w:rsidRDefault="00000000">
      <w:r>
        <w:t xml:space="preserve">   - User inputs symptoms → Chat interface sends data → Watson AI processes → Prediction/Advice shown</w:t>
      </w:r>
    </w:p>
    <w:p w14:paraId="73515B67" w14:textId="77777777" w:rsidR="00590A8C" w:rsidRPr="00F91CAD" w:rsidRDefault="00590A8C">
      <w:pPr>
        <w:rPr>
          <w:b/>
          <w:bCs/>
        </w:rPr>
      </w:pPr>
    </w:p>
    <w:p w14:paraId="132C7F13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3. UI/UX CONSIDERATIONS:</w:t>
      </w:r>
    </w:p>
    <w:p w14:paraId="2D13AABC" w14:textId="77777777" w:rsidR="00590A8C" w:rsidRDefault="00000000">
      <w:r>
        <w:t xml:space="preserve">   - Simple, clean layout using Tailwind</w:t>
      </w:r>
    </w:p>
    <w:p w14:paraId="6689B5ED" w14:textId="77777777" w:rsidR="00590A8C" w:rsidRDefault="00000000">
      <w:r>
        <w:t xml:space="preserve">   - Mobile-friendly design</w:t>
      </w:r>
    </w:p>
    <w:p w14:paraId="4C1537D0" w14:textId="77777777" w:rsidR="00590A8C" w:rsidRDefault="00000000">
      <w:r>
        <w:t xml:space="preserve">   - Intuitive chat interaction</w:t>
      </w:r>
    </w:p>
    <w:p w14:paraId="650B03EC" w14:textId="77777777" w:rsidR="00590A8C" w:rsidRDefault="00590A8C"/>
    <w:p w14:paraId="72A25B02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PHASE-4: PROJECT PLANNING (AGILE METHODOLOGIES)</w:t>
      </w:r>
    </w:p>
    <w:p w14:paraId="598A599B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2B9C6F25" w14:textId="77777777" w:rsidR="00590A8C" w:rsidRDefault="00000000">
      <w:r>
        <w:t>• Break down the tasks using Agile methodologies.</w:t>
      </w:r>
    </w:p>
    <w:p w14:paraId="2B609E22" w14:textId="77777777" w:rsidR="00590A8C" w:rsidRPr="00F91CAD" w:rsidRDefault="00590A8C">
      <w:pPr>
        <w:rPr>
          <w:b/>
          <w:bCs/>
        </w:rPr>
      </w:pPr>
    </w:p>
    <w:p w14:paraId="349F40F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5C8C0990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1. SPRINT PLANNING:</w:t>
      </w:r>
    </w:p>
    <w:p w14:paraId="0357BE3F" w14:textId="77777777" w:rsidR="00590A8C" w:rsidRDefault="00000000">
      <w:r w:rsidRPr="00F91CAD">
        <w:rPr>
          <w:b/>
          <w:bCs/>
        </w:rPr>
        <w:t xml:space="preserve">   - Sprint 1:</w:t>
      </w:r>
      <w:r>
        <w:t xml:space="preserve"> UI design and chat flow</w:t>
      </w:r>
    </w:p>
    <w:p w14:paraId="582A1DB3" w14:textId="77777777" w:rsidR="00590A8C" w:rsidRDefault="00000000">
      <w:r w:rsidRPr="00F91CAD">
        <w:rPr>
          <w:b/>
          <w:bCs/>
        </w:rPr>
        <w:lastRenderedPageBreak/>
        <w:t xml:space="preserve">   - Sprint 2:</w:t>
      </w:r>
      <w:r>
        <w:t xml:space="preserve"> Watson integration and disease prediction</w:t>
      </w:r>
    </w:p>
    <w:p w14:paraId="62C23950" w14:textId="77777777" w:rsidR="00590A8C" w:rsidRDefault="00000000">
      <w:r w:rsidRPr="00F91CAD">
        <w:rPr>
          <w:b/>
          <w:bCs/>
        </w:rPr>
        <w:t xml:space="preserve">   - Sprint 3:</w:t>
      </w:r>
      <w:r>
        <w:t xml:space="preserve"> Testing and final adjustments</w:t>
      </w:r>
    </w:p>
    <w:p w14:paraId="501D915F" w14:textId="77777777" w:rsidR="00590A8C" w:rsidRDefault="00590A8C"/>
    <w:p w14:paraId="195EC52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2. TASK ALLOCATION:</w:t>
      </w:r>
    </w:p>
    <w:p w14:paraId="288CA7BD" w14:textId="4BE30173" w:rsidR="001B37E4" w:rsidRPr="001B37E4" w:rsidRDefault="00000000" w:rsidP="001B37E4">
      <w:pPr>
        <w:rPr>
          <w:lang w:val="en-IN"/>
        </w:rPr>
      </w:pPr>
      <w:r w:rsidRPr="00F91CAD">
        <w:rPr>
          <w:b/>
          <w:bCs/>
        </w:rPr>
        <w:t xml:space="preserve">   - UI Design:</w:t>
      </w:r>
      <w:r>
        <w:t xml:space="preserve"> </w:t>
      </w:r>
      <w:r w:rsidR="001B37E4" w:rsidRPr="001B37E4">
        <w:t xml:space="preserve">Sunkavalli </w:t>
      </w:r>
      <w:r w:rsidR="001B37E4">
        <w:t>Manohar Chowdary</w:t>
      </w:r>
    </w:p>
    <w:p w14:paraId="10354DEB" w14:textId="13A582E3" w:rsidR="00590A8C" w:rsidRPr="001B37E4" w:rsidRDefault="00000000">
      <w:r w:rsidRPr="00F91CAD">
        <w:rPr>
          <w:b/>
          <w:bCs/>
        </w:rPr>
        <w:t xml:space="preserve">   - Backend &amp; API: </w:t>
      </w:r>
      <w:r w:rsidR="001B37E4">
        <w:t>Indukuri Venkata Surendra Varma</w:t>
      </w:r>
    </w:p>
    <w:p w14:paraId="67FAE139" w14:textId="7D66D326" w:rsidR="00590A8C" w:rsidRDefault="00000000">
      <w:r w:rsidRPr="00F91CAD">
        <w:rPr>
          <w:b/>
          <w:bCs/>
        </w:rPr>
        <w:t xml:space="preserve">   - Testing:</w:t>
      </w:r>
      <w:r>
        <w:t xml:space="preserve"> </w:t>
      </w:r>
      <w:r w:rsidR="001B37E4">
        <w:t>Guttula Lithika</w:t>
      </w:r>
    </w:p>
    <w:p w14:paraId="1E9F3208" w14:textId="0F4E64AD" w:rsidR="00590A8C" w:rsidRDefault="00000000">
      <w:r w:rsidRPr="00F91CAD">
        <w:rPr>
          <w:b/>
          <w:bCs/>
        </w:rPr>
        <w:t xml:space="preserve">   - Documentation:</w:t>
      </w:r>
      <w:r>
        <w:t xml:space="preserve"> </w:t>
      </w:r>
      <w:r w:rsidR="001B37E4">
        <w:t>Gudala Priyanka Sai Ramya</w:t>
      </w:r>
    </w:p>
    <w:p w14:paraId="5C4F2D14" w14:textId="77777777" w:rsidR="00590A8C" w:rsidRPr="00F91CAD" w:rsidRDefault="00590A8C">
      <w:pPr>
        <w:rPr>
          <w:b/>
          <w:bCs/>
        </w:rPr>
      </w:pPr>
    </w:p>
    <w:p w14:paraId="64813FBD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3. TIMELINE &amp; MILESTONES:</w:t>
      </w:r>
    </w:p>
    <w:p w14:paraId="4D772FF1" w14:textId="77777777" w:rsidR="00590A8C" w:rsidRDefault="00000000">
      <w:r w:rsidRPr="00F91CAD">
        <w:rPr>
          <w:b/>
          <w:bCs/>
        </w:rPr>
        <w:t xml:space="preserve">   - Week 1:</w:t>
      </w:r>
      <w:r>
        <w:t xml:space="preserve"> Interface design</w:t>
      </w:r>
    </w:p>
    <w:p w14:paraId="70771B2C" w14:textId="77777777" w:rsidR="00590A8C" w:rsidRDefault="00000000">
      <w:r w:rsidRPr="00F91CAD">
        <w:rPr>
          <w:b/>
          <w:bCs/>
        </w:rPr>
        <w:t xml:space="preserve">   - Week 2:</w:t>
      </w:r>
      <w:r>
        <w:t xml:space="preserve"> Backend setup and Watson API integration</w:t>
      </w:r>
    </w:p>
    <w:p w14:paraId="245A5308" w14:textId="77777777" w:rsidR="00590A8C" w:rsidRDefault="00000000">
      <w:r w:rsidRPr="00F91CAD">
        <w:rPr>
          <w:b/>
          <w:bCs/>
        </w:rPr>
        <w:t xml:space="preserve">   - Week 3:</w:t>
      </w:r>
      <w:r>
        <w:t xml:space="preserve"> Bug fixes and deployment</w:t>
      </w:r>
    </w:p>
    <w:p w14:paraId="3830310C" w14:textId="77777777" w:rsidR="00590A8C" w:rsidRPr="00F91CAD" w:rsidRDefault="00590A8C">
      <w:pPr>
        <w:rPr>
          <w:b/>
          <w:bCs/>
        </w:rPr>
      </w:pPr>
    </w:p>
    <w:p w14:paraId="2BD67CB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PHASE-5: PROJECT DEVELOPMENT</w:t>
      </w:r>
    </w:p>
    <w:p w14:paraId="5E7B4CC6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3B3D2F08" w14:textId="77777777" w:rsidR="00590A8C" w:rsidRDefault="00000000">
      <w:r>
        <w:t>• Code the project and integrate components.</w:t>
      </w:r>
    </w:p>
    <w:p w14:paraId="35421D59" w14:textId="77777777" w:rsidR="00590A8C" w:rsidRPr="00F91CAD" w:rsidRDefault="00590A8C">
      <w:pPr>
        <w:rPr>
          <w:b/>
          <w:bCs/>
        </w:rPr>
      </w:pPr>
    </w:p>
    <w:p w14:paraId="446CB832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19E34057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1. TECHNOLOGY STACK USED:</w:t>
      </w:r>
    </w:p>
    <w:p w14:paraId="3E280BD8" w14:textId="77777777" w:rsidR="00590A8C" w:rsidRDefault="00000000">
      <w:r>
        <w:t xml:space="preserve">   - HTML, TypeScript, Tailwind CSS, IBM Watson API, Vite</w:t>
      </w:r>
    </w:p>
    <w:p w14:paraId="215B26D3" w14:textId="77777777" w:rsidR="00590A8C" w:rsidRDefault="00590A8C"/>
    <w:p w14:paraId="40ED3FD3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2. DEVELOPMENT PROCESS:</w:t>
      </w:r>
    </w:p>
    <w:p w14:paraId="68B64CF4" w14:textId="77777777" w:rsidR="00590A8C" w:rsidRDefault="00000000">
      <w:r>
        <w:t xml:space="preserve">   - UI created with Vite and Tailwind</w:t>
      </w:r>
    </w:p>
    <w:p w14:paraId="34B31B89" w14:textId="77777777" w:rsidR="00590A8C" w:rsidRDefault="00000000">
      <w:r>
        <w:t xml:space="preserve">   - API endpoints integrated to handle health queries</w:t>
      </w:r>
    </w:p>
    <w:p w14:paraId="56342A04" w14:textId="77777777" w:rsidR="00590A8C" w:rsidRDefault="00000000">
      <w:r>
        <w:t xml:space="preserve">   - Responses generated using IBM Granite and Watson models</w:t>
      </w:r>
    </w:p>
    <w:p w14:paraId="2A3CADBA" w14:textId="77777777" w:rsidR="00590A8C" w:rsidRPr="00F91CAD" w:rsidRDefault="00590A8C">
      <w:pPr>
        <w:rPr>
          <w:b/>
          <w:bCs/>
        </w:rPr>
      </w:pPr>
    </w:p>
    <w:p w14:paraId="74E17CFA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3. CHALLENGES &amp; FIXES:</w:t>
      </w:r>
    </w:p>
    <w:p w14:paraId="09847CCF" w14:textId="77777777" w:rsidR="00590A8C" w:rsidRDefault="00000000">
      <w:r w:rsidRPr="00F91CAD">
        <w:rPr>
          <w:b/>
          <w:bCs/>
        </w:rPr>
        <w:t xml:space="preserve">   - Issue:</w:t>
      </w:r>
      <w:r>
        <w:t xml:space="preserve"> Watson output delay → Fix: Added loading states</w:t>
      </w:r>
    </w:p>
    <w:p w14:paraId="3AB4B996" w14:textId="77777777" w:rsidR="00590A8C" w:rsidRDefault="00000000">
      <w:r w:rsidRPr="00F91CAD">
        <w:rPr>
          <w:b/>
          <w:bCs/>
        </w:rPr>
        <w:t xml:space="preserve">   - Issue:</w:t>
      </w:r>
      <w:r>
        <w:t xml:space="preserve"> UI responsiveness → Fix: Tailwind CSS optimizations</w:t>
      </w:r>
    </w:p>
    <w:p w14:paraId="424085A9" w14:textId="77777777" w:rsidR="00590A8C" w:rsidRDefault="00590A8C"/>
    <w:p w14:paraId="405479E3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PHASE-6: FUNCTIONAL &amp; PERFORMANCE TESTING</w:t>
      </w:r>
    </w:p>
    <w:p w14:paraId="03D4DCF9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OBJECTIVE:</w:t>
      </w:r>
    </w:p>
    <w:p w14:paraId="182DF854" w14:textId="77777777" w:rsidR="00590A8C" w:rsidRDefault="00000000">
      <w:r>
        <w:t>• Ensure the project works as expected.</w:t>
      </w:r>
    </w:p>
    <w:p w14:paraId="369C6703" w14:textId="77777777" w:rsidR="00590A8C" w:rsidRPr="00F91CAD" w:rsidRDefault="00590A8C">
      <w:pPr>
        <w:rPr>
          <w:b/>
          <w:bCs/>
        </w:rPr>
      </w:pPr>
    </w:p>
    <w:p w14:paraId="2928B648" w14:textId="77777777" w:rsidR="00590A8C" w:rsidRPr="00F91CAD" w:rsidRDefault="00000000">
      <w:pPr>
        <w:rPr>
          <w:b/>
          <w:bCs/>
        </w:rPr>
      </w:pPr>
      <w:r w:rsidRPr="00F91CAD">
        <w:rPr>
          <w:b/>
          <w:bCs/>
        </w:rPr>
        <w:t>KEY POINTS:</w:t>
      </w:r>
    </w:p>
    <w:p w14:paraId="19E5B9FB" w14:textId="77777777" w:rsidR="00590A8C" w:rsidRDefault="00000000">
      <w:r w:rsidRPr="00F91CAD">
        <w:rPr>
          <w:b/>
          <w:bCs/>
        </w:rPr>
        <w:t>• Functional Testing:</w:t>
      </w:r>
      <w:r>
        <w:t xml:space="preserve"> Verified symptom inputs generate correct Watson responses</w:t>
      </w:r>
    </w:p>
    <w:p w14:paraId="1D1C9326" w14:textId="77777777" w:rsidR="00590A8C" w:rsidRDefault="00000000">
      <w:r w:rsidRPr="00F91CAD">
        <w:rPr>
          <w:b/>
          <w:bCs/>
        </w:rPr>
        <w:t xml:space="preserve">• Performance Testing: </w:t>
      </w:r>
      <w:r>
        <w:t>Checked load time and API response speed</w:t>
      </w:r>
    </w:p>
    <w:p w14:paraId="6C45DEC9" w14:textId="56D76909" w:rsidR="00590A8C" w:rsidRDefault="00000000">
      <w:r w:rsidRPr="00F91CAD">
        <w:rPr>
          <w:b/>
          <w:bCs/>
        </w:rPr>
        <w:t>• Bug Fixes:</w:t>
      </w:r>
      <w:r>
        <w:t xml:space="preserve"> Resolved form vali</w:t>
      </w:r>
      <w:r w:rsidR="00AC0A72" w:rsidRPr="00AC0A72">
        <w:t xml:space="preserve">dation and mobile layout issues </w:t>
      </w:r>
    </w:p>
    <w:sectPr w:rsidR="00590A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2418827">
    <w:abstractNumId w:val="8"/>
  </w:num>
  <w:num w:numId="2" w16cid:durableId="1385956270">
    <w:abstractNumId w:val="6"/>
  </w:num>
  <w:num w:numId="3" w16cid:durableId="1281767694">
    <w:abstractNumId w:val="5"/>
  </w:num>
  <w:num w:numId="4" w16cid:durableId="912198150">
    <w:abstractNumId w:val="4"/>
  </w:num>
  <w:num w:numId="5" w16cid:durableId="1606695879">
    <w:abstractNumId w:val="7"/>
  </w:num>
  <w:num w:numId="6" w16cid:durableId="1366294901">
    <w:abstractNumId w:val="3"/>
  </w:num>
  <w:num w:numId="7" w16cid:durableId="2124613628">
    <w:abstractNumId w:val="2"/>
  </w:num>
  <w:num w:numId="8" w16cid:durableId="2054694107">
    <w:abstractNumId w:val="1"/>
  </w:num>
  <w:num w:numId="9" w16cid:durableId="102001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37E4"/>
    <w:rsid w:val="0029639D"/>
    <w:rsid w:val="00326F90"/>
    <w:rsid w:val="003560F7"/>
    <w:rsid w:val="00590A8C"/>
    <w:rsid w:val="00AA1D8D"/>
    <w:rsid w:val="00AA5721"/>
    <w:rsid w:val="00AC0A72"/>
    <w:rsid w:val="00B47730"/>
    <w:rsid w:val="00CB0664"/>
    <w:rsid w:val="00DF3500"/>
    <w:rsid w:val="00F91C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F74383"/>
  <w14:defaultImageDpi w14:val="300"/>
  <w15:docId w15:val="{541A784D-FA20-4E9F-9F77-B02ACF7A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Rayudu Yaswanth</cp:lastModifiedBy>
  <cp:revision>2</cp:revision>
  <dcterms:created xsi:type="dcterms:W3CDTF">2025-06-27T14:34:00Z</dcterms:created>
  <dcterms:modified xsi:type="dcterms:W3CDTF">2025-06-27T14:34:00Z</dcterms:modified>
  <cp:category/>
</cp:coreProperties>
</file>